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005800" cy="2970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 (9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0" cy="2970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